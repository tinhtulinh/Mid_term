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C6950" w14:textId="77777777" w:rsidR="00B46A14" w:rsidRPr="000C69F1" w:rsidRDefault="00000000" w:rsidP="00F80444">
      <w:pPr>
        <w:pStyle w:val="Title"/>
        <w:jc w:val="center"/>
        <w:rPr>
          <w:rFonts w:ascii="Times New Roman" w:hAnsi="Times New Roman" w:cs="Times New Roman"/>
          <w:color w:val="auto"/>
        </w:rPr>
      </w:pPr>
      <w:r w:rsidRPr="000C69F1">
        <w:rPr>
          <w:rFonts w:ascii="Times New Roman" w:hAnsi="Times New Roman" w:cs="Times New Roman"/>
          <w:color w:val="auto"/>
        </w:rPr>
        <w:t>BÁO CÁO DỰ ÁN QUẢN LÝ SẢN PHẨM VỚI FLUTTER VÀ FIREBASE</w:t>
      </w:r>
    </w:p>
    <w:p w14:paraId="7C10CA99" w14:textId="77777777" w:rsidR="00B46A14" w:rsidRPr="000C69F1" w:rsidRDefault="00000000">
      <w:pPr>
        <w:pStyle w:val="Heading1"/>
        <w:rPr>
          <w:rFonts w:ascii="Times New Roman" w:hAnsi="Times New Roman" w:cs="Times New Roman"/>
          <w:color w:val="auto"/>
        </w:rPr>
      </w:pPr>
      <w:r w:rsidRPr="000C69F1">
        <w:rPr>
          <w:rFonts w:ascii="Times New Roman" w:hAnsi="Times New Roman" w:cs="Times New Roman"/>
          <w:color w:val="auto"/>
        </w:rPr>
        <w:t>1. Giới thiệu về dự án</w:t>
      </w:r>
    </w:p>
    <w:p w14:paraId="2B393F30" w14:textId="77777777" w:rsidR="00B46A14" w:rsidRPr="000C69F1" w:rsidRDefault="00000000">
      <w:pPr>
        <w:rPr>
          <w:rFonts w:ascii="Times New Roman" w:hAnsi="Times New Roman" w:cs="Times New Roman"/>
        </w:rPr>
      </w:pPr>
      <w:r w:rsidRPr="000C69F1">
        <w:rPr>
          <w:rFonts w:ascii="Times New Roman" w:hAnsi="Times New Roman" w:cs="Times New Roman"/>
        </w:rPr>
        <w:t>Dự án này xây dựng một ứng dụng quản lý sản phẩm với các tính năng cơ bản như thêm, sửa, xóa và hiển thị danh sách sản phẩm. Người dùng có thể quản lý thông tin sản phẩm như tên, loại, giá, và hình ảnh. Ứng dụng sử dụng Flutter để xây dựng giao diện người dùng và Firebase (Firestore và Storage) để lưu trữ và quản lý dữ liệu.</w:t>
      </w:r>
    </w:p>
    <w:p w14:paraId="4E39F060" w14:textId="77777777" w:rsidR="00B46A14" w:rsidRPr="000C69F1" w:rsidRDefault="00000000">
      <w:pPr>
        <w:pStyle w:val="Heading1"/>
        <w:rPr>
          <w:rFonts w:ascii="Times New Roman" w:hAnsi="Times New Roman" w:cs="Times New Roman"/>
          <w:color w:val="auto"/>
        </w:rPr>
      </w:pPr>
      <w:r w:rsidRPr="000C69F1">
        <w:rPr>
          <w:rFonts w:ascii="Times New Roman" w:hAnsi="Times New Roman" w:cs="Times New Roman"/>
          <w:color w:val="auto"/>
        </w:rPr>
        <w:t>2. Mục tiêu của dự án</w:t>
      </w:r>
    </w:p>
    <w:p w14:paraId="1FC767D9" w14:textId="77777777" w:rsidR="00B46A14" w:rsidRPr="000C69F1" w:rsidRDefault="00000000">
      <w:pPr>
        <w:rPr>
          <w:rFonts w:ascii="Times New Roman" w:hAnsi="Times New Roman" w:cs="Times New Roman"/>
        </w:rPr>
      </w:pPr>
      <w:r w:rsidRPr="000C69F1">
        <w:rPr>
          <w:rFonts w:ascii="Times New Roman" w:hAnsi="Times New Roman" w:cs="Times New Roman"/>
        </w:rPr>
        <w:t>- Tạo một hệ thống quản lý sản phẩm đơn giản cho phép người dùng thêm, chỉnh sửa, và xóa sản phẩm.</w:t>
      </w:r>
    </w:p>
    <w:p w14:paraId="3FE7A28F" w14:textId="77777777" w:rsidR="00B46A14" w:rsidRPr="000C69F1" w:rsidRDefault="00000000">
      <w:pPr>
        <w:rPr>
          <w:rFonts w:ascii="Times New Roman" w:hAnsi="Times New Roman" w:cs="Times New Roman"/>
        </w:rPr>
      </w:pPr>
      <w:r w:rsidRPr="000C69F1">
        <w:rPr>
          <w:rFonts w:ascii="Times New Roman" w:hAnsi="Times New Roman" w:cs="Times New Roman"/>
        </w:rPr>
        <w:t>- Tích hợp khả năng tải và hiển thị hình ảnh từ Firebase Storage mà không cần lưu trữ cục bộ.</w:t>
      </w:r>
    </w:p>
    <w:p w14:paraId="345420AA" w14:textId="77777777" w:rsidR="00B46A14" w:rsidRPr="000C69F1" w:rsidRDefault="00000000">
      <w:pPr>
        <w:rPr>
          <w:rFonts w:ascii="Times New Roman" w:hAnsi="Times New Roman" w:cs="Times New Roman"/>
        </w:rPr>
      </w:pPr>
      <w:r w:rsidRPr="000C69F1">
        <w:rPr>
          <w:rFonts w:ascii="Times New Roman" w:hAnsi="Times New Roman" w:cs="Times New Roman"/>
        </w:rPr>
        <w:t>- Hiển thị danh sách sản phẩm với thông tin đầy đủ (tên, giá, loại, và hình ảnh).</w:t>
      </w:r>
    </w:p>
    <w:p w14:paraId="1A75F5FF" w14:textId="77777777" w:rsidR="00B46A14" w:rsidRPr="000C69F1" w:rsidRDefault="00000000">
      <w:pPr>
        <w:pStyle w:val="Heading1"/>
        <w:rPr>
          <w:rFonts w:ascii="Times New Roman" w:hAnsi="Times New Roman" w:cs="Times New Roman"/>
          <w:color w:val="auto"/>
        </w:rPr>
      </w:pPr>
      <w:r w:rsidRPr="000C69F1">
        <w:rPr>
          <w:rFonts w:ascii="Times New Roman" w:hAnsi="Times New Roman" w:cs="Times New Roman"/>
          <w:color w:val="auto"/>
        </w:rPr>
        <w:t>3. Các bước thực hiện</w:t>
      </w:r>
    </w:p>
    <w:p w14:paraId="0021E527" w14:textId="77777777" w:rsidR="00F80444" w:rsidRPr="000C69F1" w:rsidRDefault="00F80444" w:rsidP="00F80444">
      <w:pPr>
        <w:pStyle w:val="NormalWeb"/>
        <w:numPr>
          <w:ilvl w:val="0"/>
          <w:numId w:val="10"/>
        </w:numPr>
      </w:pPr>
      <w:r w:rsidRPr="000C69F1">
        <w:rPr>
          <w:rStyle w:val="Strong"/>
        </w:rPr>
        <w:t>Cài đặt và thiết lập môi trường phát triển trên Android Studio</w:t>
      </w:r>
    </w:p>
    <w:p w14:paraId="2F60C663"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Cài đặt Android Studio</w:t>
      </w:r>
      <w:r w:rsidRPr="000C69F1">
        <w:rPr>
          <w:rFonts w:ascii="Times New Roman" w:hAnsi="Times New Roman" w:cs="Times New Roman"/>
        </w:rPr>
        <w:t>: Tải xuống và cài đặt Android Studio từ trang chủ của Google.</w:t>
      </w:r>
    </w:p>
    <w:p w14:paraId="2EA786CE"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Cài đặt Flutter SDK</w:t>
      </w:r>
      <w:r w:rsidRPr="000C69F1">
        <w:rPr>
          <w:rFonts w:ascii="Times New Roman" w:hAnsi="Times New Roman" w:cs="Times New Roman"/>
        </w:rPr>
        <w:t>: Cài đặt Flutter SDK để phát triển ứng dụng đa nền tảng.</w:t>
      </w:r>
    </w:p>
    <w:p w14:paraId="6BEB4F98"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Thiết lập AVD (Android Virtual Device)</w:t>
      </w:r>
      <w:r w:rsidRPr="000C69F1">
        <w:rPr>
          <w:rFonts w:ascii="Times New Roman" w:hAnsi="Times New Roman" w:cs="Times New Roman"/>
        </w:rPr>
        <w:t>: Cấu hình một thiết bị ảo để chạy và kiểm tra ứng dụng trên Android.</w:t>
      </w:r>
    </w:p>
    <w:p w14:paraId="3D59745A"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Tích hợp Flutter với Android Studio</w:t>
      </w:r>
      <w:r w:rsidRPr="000C69F1">
        <w:rPr>
          <w:rFonts w:ascii="Times New Roman" w:hAnsi="Times New Roman" w:cs="Times New Roman"/>
        </w:rPr>
        <w:t>: Cài đặt plugin Flutter/Dart trong Android Studio.</w:t>
      </w:r>
    </w:p>
    <w:p w14:paraId="2BD17D88" w14:textId="77777777" w:rsidR="00F80444" w:rsidRPr="000C69F1" w:rsidRDefault="00F80444" w:rsidP="00F80444">
      <w:pPr>
        <w:pStyle w:val="NormalWeb"/>
        <w:numPr>
          <w:ilvl w:val="0"/>
          <w:numId w:val="10"/>
        </w:numPr>
      </w:pPr>
      <w:r w:rsidRPr="000C69F1">
        <w:rPr>
          <w:rStyle w:val="Strong"/>
        </w:rPr>
        <w:t>Tạo dự án Flutter</w:t>
      </w:r>
    </w:p>
    <w:p w14:paraId="1EC9A645"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 xml:space="preserve">Khởi tạo một dự án Flutter mới từ Android Studio bằng cách chọn </w:t>
      </w:r>
      <w:r w:rsidRPr="000C69F1">
        <w:rPr>
          <w:rStyle w:val="HTMLCode"/>
          <w:rFonts w:ascii="Times New Roman" w:eastAsiaTheme="minorEastAsia" w:hAnsi="Times New Roman" w:cs="Times New Roman"/>
        </w:rPr>
        <w:t>New Flutter Project</w:t>
      </w:r>
      <w:r w:rsidRPr="000C69F1">
        <w:rPr>
          <w:rFonts w:ascii="Times New Roman" w:hAnsi="Times New Roman" w:cs="Times New Roman"/>
        </w:rPr>
        <w:t>.</w:t>
      </w:r>
    </w:p>
    <w:p w14:paraId="38FC7311"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 xml:space="preserve">Thiết lập cấu trúc thư mục và các phần cơ bản như </w:t>
      </w:r>
      <w:r w:rsidRPr="000C69F1">
        <w:rPr>
          <w:rStyle w:val="HTMLCode"/>
          <w:rFonts w:ascii="Times New Roman" w:eastAsiaTheme="minorEastAsia" w:hAnsi="Times New Roman" w:cs="Times New Roman"/>
        </w:rPr>
        <w:t>lib/</w:t>
      </w:r>
      <w:r w:rsidRPr="000C69F1">
        <w:rPr>
          <w:rFonts w:ascii="Times New Roman" w:hAnsi="Times New Roman" w:cs="Times New Roman"/>
        </w:rPr>
        <w:t xml:space="preserve">, </w:t>
      </w:r>
      <w:r w:rsidRPr="000C69F1">
        <w:rPr>
          <w:rStyle w:val="HTMLCode"/>
          <w:rFonts w:ascii="Times New Roman" w:eastAsiaTheme="minorEastAsia" w:hAnsi="Times New Roman" w:cs="Times New Roman"/>
        </w:rPr>
        <w:t>services/</w:t>
      </w:r>
      <w:r w:rsidRPr="000C69F1">
        <w:rPr>
          <w:rFonts w:ascii="Times New Roman" w:hAnsi="Times New Roman" w:cs="Times New Roman"/>
        </w:rPr>
        <w:t xml:space="preserve">, </w:t>
      </w:r>
      <w:r w:rsidRPr="000C69F1">
        <w:rPr>
          <w:rStyle w:val="HTMLCode"/>
          <w:rFonts w:ascii="Times New Roman" w:eastAsiaTheme="minorEastAsia" w:hAnsi="Times New Roman" w:cs="Times New Roman"/>
        </w:rPr>
        <w:t>screens/</w:t>
      </w:r>
      <w:r w:rsidRPr="000C69F1">
        <w:rPr>
          <w:rFonts w:ascii="Times New Roman" w:hAnsi="Times New Roman" w:cs="Times New Roman"/>
        </w:rPr>
        <w:t xml:space="preserve"> để tổ chức mã nguồn.</w:t>
      </w:r>
    </w:p>
    <w:p w14:paraId="47D73063" w14:textId="77777777" w:rsidR="00F80444" w:rsidRPr="000C69F1" w:rsidRDefault="00F80444" w:rsidP="00F80444">
      <w:pPr>
        <w:pStyle w:val="NormalWeb"/>
        <w:numPr>
          <w:ilvl w:val="0"/>
          <w:numId w:val="10"/>
        </w:numPr>
      </w:pPr>
      <w:r w:rsidRPr="000C69F1">
        <w:rPr>
          <w:rStyle w:val="Strong"/>
        </w:rPr>
        <w:t>Tích hợp Firebase vào dự án Flutter</w:t>
      </w:r>
    </w:p>
    <w:p w14:paraId="25681E4F"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Đăng ký dự án Firebase</w:t>
      </w:r>
      <w:r w:rsidRPr="000C69F1">
        <w:rPr>
          <w:rFonts w:ascii="Times New Roman" w:hAnsi="Times New Roman" w:cs="Times New Roman"/>
        </w:rPr>
        <w:t>: Truy cập vào Firebase Console và tạo một dự án Firebase mới.</w:t>
      </w:r>
    </w:p>
    <w:p w14:paraId="265F7619"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Đăng ký ứng dụng Android trong Firebase</w:t>
      </w:r>
      <w:r w:rsidRPr="000C69F1">
        <w:rPr>
          <w:rFonts w:ascii="Times New Roman" w:hAnsi="Times New Roman" w:cs="Times New Roman"/>
        </w:rPr>
        <w:t xml:space="preserve">: Thêm ứng dụng Android vào Firebase bằng cách điền </w:t>
      </w:r>
      <w:r w:rsidRPr="000C69F1">
        <w:rPr>
          <w:rStyle w:val="HTMLCode"/>
          <w:rFonts w:ascii="Times New Roman" w:eastAsiaTheme="minorEastAsia" w:hAnsi="Times New Roman" w:cs="Times New Roman"/>
        </w:rPr>
        <w:t>package name</w:t>
      </w:r>
      <w:r w:rsidRPr="000C69F1">
        <w:rPr>
          <w:rFonts w:ascii="Times New Roman" w:hAnsi="Times New Roman" w:cs="Times New Roman"/>
        </w:rPr>
        <w:t xml:space="preserve"> và các thông tin cần thiết.</w:t>
      </w:r>
    </w:p>
    <w:p w14:paraId="374255CE"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 xml:space="preserve">Tải xuống tệp cấu hình </w:t>
      </w:r>
      <w:r w:rsidRPr="000C69F1">
        <w:rPr>
          <w:rStyle w:val="HTMLCode"/>
          <w:rFonts w:ascii="Times New Roman" w:eastAsiaTheme="minorEastAsia" w:hAnsi="Times New Roman" w:cs="Times New Roman"/>
          <w:b/>
          <w:bCs/>
        </w:rPr>
        <w:t>google-services.json</w:t>
      </w:r>
      <w:r w:rsidRPr="000C69F1">
        <w:rPr>
          <w:rFonts w:ascii="Times New Roman" w:hAnsi="Times New Roman" w:cs="Times New Roman"/>
        </w:rPr>
        <w:t xml:space="preserve">: Tải tệp này từ Firebase và đặt vào thư mục </w:t>
      </w:r>
      <w:r w:rsidRPr="000C69F1">
        <w:rPr>
          <w:rStyle w:val="HTMLCode"/>
          <w:rFonts w:ascii="Times New Roman" w:eastAsiaTheme="minorEastAsia" w:hAnsi="Times New Roman" w:cs="Times New Roman"/>
        </w:rPr>
        <w:t>android/app</w:t>
      </w:r>
      <w:r w:rsidRPr="000C69F1">
        <w:rPr>
          <w:rFonts w:ascii="Times New Roman" w:hAnsi="Times New Roman" w:cs="Times New Roman"/>
        </w:rPr>
        <w:t xml:space="preserve"> của dự án Flutter.</w:t>
      </w:r>
    </w:p>
    <w:p w14:paraId="06E28692"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 xml:space="preserve">Cập nhật tệp </w:t>
      </w:r>
      <w:r w:rsidRPr="000C69F1">
        <w:rPr>
          <w:rStyle w:val="HTMLCode"/>
          <w:rFonts w:ascii="Times New Roman" w:eastAsiaTheme="minorEastAsia" w:hAnsi="Times New Roman" w:cs="Times New Roman"/>
          <w:b/>
          <w:bCs/>
        </w:rPr>
        <w:t>build.gradle</w:t>
      </w:r>
      <w:r w:rsidRPr="000C69F1">
        <w:rPr>
          <w:rFonts w:ascii="Times New Roman" w:hAnsi="Times New Roman" w:cs="Times New Roman"/>
        </w:rPr>
        <w:t>:</w:t>
      </w:r>
    </w:p>
    <w:p w14:paraId="3B515480"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 xml:space="preserve">Trong tệp </w:t>
      </w:r>
      <w:r w:rsidRPr="000C69F1">
        <w:rPr>
          <w:rStyle w:val="HTMLCode"/>
          <w:rFonts w:ascii="Times New Roman" w:eastAsiaTheme="minorEastAsia" w:hAnsi="Times New Roman" w:cs="Times New Roman"/>
        </w:rPr>
        <w:t>android/build.gradle</w:t>
      </w:r>
      <w:r w:rsidRPr="000C69F1">
        <w:rPr>
          <w:rFonts w:ascii="Times New Roman" w:hAnsi="Times New Roman" w:cs="Times New Roman"/>
        </w:rPr>
        <w:t xml:space="preserve">, thêm dòng </w:t>
      </w:r>
      <w:r w:rsidRPr="000C69F1">
        <w:rPr>
          <w:rStyle w:val="HTMLCode"/>
          <w:rFonts w:ascii="Times New Roman" w:eastAsiaTheme="minorEastAsia" w:hAnsi="Times New Roman" w:cs="Times New Roman"/>
        </w:rPr>
        <w:t>classpath 'com.google.gms:google-services:4.3.8'</w:t>
      </w:r>
      <w:r w:rsidRPr="000C69F1">
        <w:rPr>
          <w:rFonts w:ascii="Times New Roman" w:hAnsi="Times New Roman" w:cs="Times New Roman"/>
        </w:rPr>
        <w:t xml:space="preserve"> vào phần dependencies.</w:t>
      </w:r>
    </w:p>
    <w:p w14:paraId="3A237496"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lastRenderedPageBreak/>
        <w:t xml:space="preserve">Trong tệp </w:t>
      </w:r>
      <w:r w:rsidRPr="000C69F1">
        <w:rPr>
          <w:rStyle w:val="HTMLCode"/>
          <w:rFonts w:ascii="Times New Roman" w:eastAsiaTheme="minorEastAsia" w:hAnsi="Times New Roman" w:cs="Times New Roman"/>
        </w:rPr>
        <w:t>android/app/build.gradle</w:t>
      </w:r>
      <w:r w:rsidRPr="000C69F1">
        <w:rPr>
          <w:rFonts w:ascii="Times New Roman" w:hAnsi="Times New Roman" w:cs="Times New Roman"/>
        </w:rPr>
        <w:t xml:space="preserve">, thêm dòng </w:t>
      </w:r>
      <w:r w:rsidRPr="000C69F1">
        <w:rPr>
          <w:rStyle w:val="HTMLCode"/>
          <w:rFonts w:ascii="Times New Roman" w:eastAsiaTheme="minorEastAsia" w:hAnsi="Times New Roman" w:cs="Times New Roman"/>
        </w:rPr>
        <w:t>apply plugin: 'com.google.gms.google-services'</w:t>
      </w:r>
      <w:r w:rsidRPr="000C69F1">
        <w:rPr>
          <w:rFonts w:ascii="Times New Roman" w:hAnsi="Times New Roman" w:cs="Times New Roman"/>
        </w:rPr>
        <w:t xml:space="preserve"> để Firebase có thể kết nối với ứng dụng.</w:t>
      </w:r>
    </w:p>
    <w:p w14:paraId="7D3C8045" w14:textId="77777777" w:rsidR="00F80444" w:rsidRPr="000C69F1" w:rsidRDefault="00F80444" w:rsidP="00F80444">
      <w:pPr>
        <w:pStyle w:val="NormalWeb"/>
        <w:numPr>
          <w:ilvl w:val="0"/>
          <w:numId w:val="10"/>
        </w:numPr>
      </w:pPr>
      <w:r w:rsidRPr="000C69F1">
        <w:rPr>
          <w:rStyle w:val="Strong"/>
        </w:rPr>
        <w:t>Cấu hình Firebase Firestore và Firebase Storage</w:t>
      </w:r>
    </w:p>
    <w:p w14:paraId="1511D8D8"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Firestore</w:t>
      </w:r>
      <w:r w:rsidRPr="000C69F1">
        <w:rPr>
          <w:rFonts w:ascii="Times New Roman" w:hAnsi="Times New Roman" w:cs="Times New Roman"/>
        </w:rPr>
        <w:t>: Sử dụng Firestore để lưu trữ và quản lý dữ liệu sản phẩm. Thiết lập quyền truy cập Firestore phù hợp cho ứng dụng.</w:t>
      </w:r>
    </w:p>
    <w:p w14:paraId="68B8A105"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Firebase Storage</w:t>
      </w:r>
      <w:r w:rsidRPr="000C69F1">
        <w:rPr>
          <w:rFonts w:ascii="Times New Roman" w:hAnsi="Times New Roman" w:cs="Times New Roman"/>
        </w:rPr>
        <w:t>: Sử dụng Firebase Storage để lưu trữ hình ảnh sản phẩm. Thiết lập quyền truy cập Storage để cho phép upload và download ảnh.</w:t>
      </w:r>
    </w:p>
    <w:p w14:paraId="0E0632C2" w14:textId="77777777" w:rsidR="00F80444" w:rsidRPr="000C69F1" w:rsidRDefault="00F80444" w:rsidP="00F80444">
      <w:pPr>
        <w:pStyle w:val="NormalWeb"/>
        <w:numPr>
          <w:ilvl w:val="0"/>
          <w:numId w:val="10"/>
        </w:numPr>
      </w:pPr>
      <w:r w:rsidRPr="000C69F1">
        <w:rPr>
          <w:rStyle w:val="Strong"/>
        </w:rPr>
        <w:t>Phát triển các chức năng chính của ứng dụng</w:t>
      </w:r>
    </w:p>
    <w:p w14:paraId="1ED5EC35"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Màn hình Thêm Sản Phẩm</w:t>
      </w:r>
      <w:r w:rsidRPr="000C69F1">
        <w:rPr>
          <w:rFonts w:ascii="Times New Roman" w:hAnsi="Times New Roman" w:cs="Times New Roman"/>
        </w:rPr>
        <w:t>:</w:t>
      </w:r>
    </w:p>
    <w:p w14:paraId="0FD37BC8"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Các trường thông tin như tên sản phẩm, loại sản phẩm, giá sản phẩm và upload ảnh.</w:t>
      </w:r>
    </w:p>
    <w:p w14:paraId="3F4068EB"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Sử dụng Firebase Storage để upload hình ảnh và Firestore để lưu thông tin sản phẩm cùng với URL ảnh.</w:t>
      </w:r>
    </w:p>
    <w:p w14:paraId="2505E13B"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Màn hình Danh Sách Sản Phẩm</w:t>
      </w:r>
      <w:r w:rsidRPr="000C69F1">
        <w:rPr>
          <w:rFonts w:ascii="Times New Roman" w:hAnsi="Times New Roman" w:cs="Times New Roman"/>
        </w:rPr>
        <w:t>:</w:t>
      </w:r>
    </w:p>
    <w:p w14:paraId="6D9E5073"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Hiển thị danh sách sản phẩm với thông tin và hình ảnh từ Firestore và Firebase Storage.</w:t>
      </w:r>
    </w:p>
    <w:p w14:paraId="6D813892" w14:textId="77777777" w:rsidR="00F80444" w:rsidRPr="000C69F1" w:rsidRDefault="00F80444" w:rsidP="00F80444">
      <w:pPr>
        <w:numPr>
          <w:ilvl w:val="2"/>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Thêm chức năng chỉnh sửa, xóa sản phẩm.</w:t>
      </w:r>
    </w:p>
    <w:p w14:paraId="11642F5B" w14:textId="77777777" w:rsidR="00F80444" w:rsidRPr="000C69F1" w:rsidRDefault="00F80444" w:rsidP="00F80444">
      <w:pPr>
        <w:pStyle w:val="NormalWeb"/>
        <w:numPr>
          <w:ilvl w:val="0"/>
          <w:numId w:val="10"/>
        </w:numPr>
      </w:pPr>
      <w:r w:rsidRPr="000C69F1">
        <w:rPr>
          <w:rStyle w:val="Strong"/>
        </w:rPr>
        <w:t>Xử lý quyền và tương tác trên Android</w:t>
      </w:r>
    </w:p>
    <w:p w14:paraId="4B796257"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Quyền truy cập</w:t>
      </w:r>
      <w:r w:rsidRPr="000C69F1">
        <w:rPr>
          <w:rFonts w:ascii="Times New Roman" w:hAnsi="Times New Roman" w:cs="Times New Roman"/>
        </w:rPr>
        <w:t xml:space="preserve">: Thêm quyền truy cập camera, bộ nhớ trong tệp </w:t>
      </w:r>
      <w:r w:rsidRPr="000C69F1">
        <w:rPr>
          <w:rStyle w:val="HTMLCode"/>
          <w:rFonts w:ascii="Times New Roman" w:eastAsiaTheme="minorEastAsia" w:hAnsi="Times New Roman" w:cs="Times New Roman"/>
        </w:rPr>
        <w:t>AndroidManifest.xml</w:t>
      </w:r>
      <w:r w:rsidRPr="000C69F1">
        <w:rPr>
          <w:rFonts w:ascii="Times New Roman" w:hAnsi="Times New Roman" w:cs="Times New Roman"/>
        </w:rPr>
        <w:t xml:space="preserve"> để cho phép ứng dụng chụp ảnh hoặc chọn ảnh từ thư viện.</w:t>
      </w:r>
    </w:p>
    <w:p w14:paraId="0ABE8ADC"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Style w:val="Strong"/>
          <w:rFonts w:ascii="Times New Roman" w:hAnsi="Times New Roman" w:cs="Times New Roman"/>
        </w:rPr>
        <w:t>Yêu cầu quyền khi chạy ứng dụng</w:t>
      </w:r>
      <w:r w:rsidRPr="000C69F1">
        <w:rPr>
          <w:rFonts w:ascii="Times New Roman" w:hAnsi="Times New Roman" w:cs="Times New Roman"/>
        </w:rPr>
        <w:t>: Sử dụng các thư viện Flutter để yêu cầu quyền trong thời gian chạy đối với Android từ phiên bản 6.0 trở lên.</w:t>
      </w:r>
    </w:p>
    <w:p w14:paraId="4AE1D8F0" w14:textId="77777777" w:rsidR="00F80444" w:rsidRPr="000C69F1" w:rsidRDefault="00F80444" w:rsidP="00F80444">
      <w:pPr>
        <w:pStyle w:val="NormalWeb"/>
        <w:numPr>
          <w:ilvl w:val="0"/>
          <w:numId w:val="10"/>
        </w:numPr>
      </w:pPr>
      <w:r w:rsidRPr="000C69F1">
        <w:rPr>
          <w:rStyle w:val="Strong"/>
        </w:rPr>
        <w:t>Kiểm tra và debug ứng dụng</w:t>
      </w:r>
    </w:p>
    <w:p w14:paraId="554C3FCF"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Sử dụng AVD (Android Virtual Device) hoặc thiết bị thật để kiểm tra việc upload ảnh, lưu sản phẩm vào Firestore và hiển thị danh sách sản phẩm.</w:t>
      </w:r>
    </w:p>
    <w:p w14:paraId="6938D31F" w14:textId="77777777" w:rsidR="00F80444" w:rsidRPr="000C69F1" w:rsidRDefault="00F80444" w:rsidP="00F80444">
      <w:pPr>
        <w:numPr>
          <w:ilvl w:val="1"/>
          <w:numId w:val="10"/>
        </w:numPr>
        <w:spacing w:before="100" w:beforeAutospacing="1" w:after="100" w:afterAutospacing="1" w:line="240" w:lineRule="auto"/>
        <w:rPr>
          <w:rFonts w:ascii="Times New Roman" w:hAnsi="Times New Roman" w:cs="Times New Roman"/>
        </w:rPr>
      </w:pPr>
      <w:r w:rsidRPr="000C69F1">
        <w:rPr>
          <w:rFonts w:ascii="Times New Roman" w:hAnsi="Times New Roman" w:cs="Times New Roman"/>
        </w:rPr>
        <w:t>Kiểm tra tính năng chỉnh sửa và xóa sản phẩm có hoạt động tốt không.</w:t>
      </w:r>
    </w:p>
    <w:p w14:paraId="2738B3B0" w14:textId="77777777" w:rsidR="000C69F1" w:rsidRDefault="000C69F1" w:rsidP="000C69F1">
      <w:pPr>
        <w:spacing w:before="100" w:beforeAutospacing="1" w:after="100" w:afterAutospacing="1" w:line="240" w:lineRule="auto"/>
        <w:ind w:left="1440" w:hanging="450"/>
        <w:jc w:val="right"/>
        <w:rPr>
          <w:rFonts w:ascii="Times New Roman" w:hAnsi="Times New Roman" w:cs="Times New Roman"/>
        </w:rPr>
      </w:pPr>
    </w:p>
    <w:p w14:paraId="4C7700FE" w14:textId="6D27B431" w:rsidR="000C69F1" w:rsidRDefault="000C69F1" w:rsidP="000C69F1">
      <w:pPr>
        <w:spacing w:before="100" w:beforeAutospacing="1" w:after="100" w:afterAutospacing="1" w:line="240" w:lineRule="auto"/>
        <w:ind w:left="1440" w:hanging="450"/>
        <w:jc w:val="right"/>
        <w:rPr>
          <w:rFonts w:ascii="Times New Roman" w:hAnsi="Times New Roman" w:cs="Times New Roman"/>
        </w:rPr>
      </w:pPr>
      <w:r w:rsidRPr="000C69F1">
        <w:rPr>
          <w:rFonts w:ascii="Times New Roman" w:hAnsi="Times New Roman" w:cs="Times New Roman"/>
        </w:rPr>
        <w:t>Ngày 17 tháng 10 năm 2024</w:t>
      </w:r>
    </w:p>
    <w:p w14:paraId="741FFB75" w14:textId="525CC824" w:rsidR="000C69F1" w:rsidRPr="000C69F1" w:rsidRDefault="000C69F1" w:rsidP="000C69F1">
      <w:pPr>
        <w:spacing w:before="100" w:beforeAutospacing="1" w:after="100" w:afterAutospacing="1" w:line="240" w:lineRule="auto"/>
        <w:ind w:left="6480"/>
        <w:rPr>
          <w:rFonts w:ascii="Times New Roman" w:hAnsi="Times New Roman" w:cs="Times New Roman"/>
          <w:b/>
          <w:bCs/>
        </w:rPr>
      </w:pPr>
      <w:r w:rsidRPr="000C69F1">
        <w:rPr>
          <w:rFonts w:ascii="Times New Roman" w:hAnsi="Times New Roman" w:cs="Times New Roman"/>
          <w:b/>
          <w:bCs/>
        </w:rPr>
        <w:t>Người thực hiện</w:t>
      </w:r>
    </w:p>
    <w:p w14:paraId="527BE4C8" w14:textId="305626EC" w:rsidR="000C69F1" w:rsidRPr="000C69F1" w:rsidRDefault="000C69F1" w:rsidP="000C69F1">
      <w:pPr>
        <w:spacing w:before="100" w:beforeAutospacing="1" w:after="100" w:afterAutospacing="1" w:line="240" w:lineRule="auto"/>
        <w:ind w:left="1440"/>
        <w:jc w:val="right"/>
        <w:rPr>
          <w:rFonts w:ascii="Times New Roman" w:hAnsi="Times New Roman" w:cs="Times New Roman"/>
        </w:rPr>
      </w:pPr>
      <w:r w:rsidRPr="000C69F1">
        <w:rPr>
          <w:rFonts w:ascii="Times New Roman" w:hAnsi="Times New Roman" w:cs="Times New Roman"/>
        </w:rPr>
        <w:br/>
        <w:t>Nguyễn Thị Phương Thảo</w:t>
      </w:r>
    </w:p>
    <w:p w14:paraId="03A71ECE" w14:textId="4795F82B" w:rsidR="00B46A14" w:rsidRPr="000C69F1" w:rsidRDefault="00B46A14" w:rsidP="00F80444">
      <w:pPr>
        <w:pStyle w:val="ListBullet"/>
        <w:numPr>
          <w:ilvl w:val="0"/>
          <w:numId w:val="0"/>
        </w:numPr>
        <w:ind w:left="360"/>
        <w:rPr>
          <w:rFonts w:ascii="Times New Roman" w:hAnsi="Times New Roman" w:cs="Times New Roman"/>
        </w:rPr>
      </w:pPr>
    </w:p>
    <w:sectPr w:rsidR="00B46A14" w:rsidRPr="000C69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184297"/>
    <w:multiLevelType w:val="multilevel"/>
    <w:tmpl w:val="AF3E6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4180">
    <w:abstractNumId w:val="8"/>
  </w:num>
  <w:num w:numId="2" w16cid:durableId="1651981531">
    <w:abstractNumId w:val="6"/>
  </w:num>
  <w:num w:numId="3" w16cid:durableId="543446798">
    <w:abstractNumId w:val="5"/>
  </w:num>
  <w:num w:numId="4" w16cid:durableId="1406803384">
    <w:abstractNumId w:val="4"/>
  </w:num>
  <w:num w:numId="5" w16cid:durableId="7565579">
    <w:abstractNumId w:val="7"/>
  </w:num>
  <w:num w:numId="6" w16cid:durableId="44524928">
    <w:abstractNumId w:val="3"/>
  </w:num>
  <w:num w:numId="7" w16cid:durableId="1472400195">
    <w:abstractNumId w:val="2"/>
  </w:num>
  <w:num w:numId="8" w16cid:durableId="609319540">
    <w:abstractNumId w:val="1"/>
  </w:num>
  <w:num w:numId="9" w16cid:durableId="1050418532">
    <w:abstractNumId w:val="0"/>
  </w:num>
  <w:num w:numId="10" w16cid:durableId="1895581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DE2"/>
    <w:rsid w:val="000C69F1"/>
    <w:rsid w:val="0015074B"/>
    <w:rsid w:val="0029639D"/>
    <w:rsid w:val="002A1A93"/>
    <w:rsid w:val="00326F90"/>
    <w:rsid w:val="00AA1D8D"/>
    <w:rsid w:val="00B038C1"/>
    <w:rsid w:val="00B46A14"/>
    <w:rsid w:val="00B47730"/>
    <w:rsid w:val="00CB0664"/>
    <w:rsid w:val="00F804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18A58"/>
  <w14:defaultImageDpi w14:val="300"/>
  <w15:docId w15:val="{E6C09CE4-F7B2-45C7-8D0D-81D3510D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804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0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956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dell91N21Z3@outlook.com</cp:lastModifiedBy>
  <cp:revision>3</cp:revision>
  <dcterms:created xsi:type="dcterms:W3CDTF">2024-10-17T00:45:00Z</dcterms:created>
  <dcterms:modified xsi:type="dcterms:W3CDTF">2024-10-17T00:47:00Z</dcterms:modified>
  <cp:category/>
</cp:coreProperties>
</file>